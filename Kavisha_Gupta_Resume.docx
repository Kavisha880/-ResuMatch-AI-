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Kavisha Gupta</w:t>
      </w:r>
    </w:p>
    <w:p>
      <w:r>
        <w:t>Aspiring Data Scientist with expertise in Python, Pandas, and data visualization tools. Experienced in working on ML projects including recommendation systems and predictive modeling.</w:t>
      </w:r>
    </w:p>
    <w:p>
      <w:r>
        <w:t xml:space="preserve">Email: </w:t>
      </w:r>
    </w:p>
    <w:p>
      <w:pPr>
        <w:spacing w:before="40" w:after="40"/>
      </w:pPr>
      <w:r>
        <w:rPr>
          <w:color w:val="0070C0"/>
        </w:rPr>
        <w:t>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p>
      <w:r>
        <w:t>Final year B.Tech student specializing in Artificial Intelligence and Machine Learning. Hands-on experience in Generative AI, NLP, and Computer Vision projects. Passionate about applying AI to build scalable and impactful solutions.</w:t>
      </w:r>
    </w:p>
    <w:p>
      <w:pPr>
        <w:spacing w:before="40" w:after="40"/>
      </w:pPr>
      <w:r>
        <w:rPr>
          <w:color w:val="0070C0"/>
        </w:rPr>
        <w:t>──────────────────────────────────────────────</w:t>
      </w:r>
    </w:p>
    <w:p>
      <w:pPr>
        <w:pStyle w:val="Heading1"/>
      </w:pPr>
      <w:r>
        <w:t>Education</w:t>
      </w:r>
    </w:p>
    <w:p>
      <w:r>
        <w:t>⚠️ Fill this section manually — Degree, College, Year, CGPA</w:t>
      </w:r>
    </w:p>
    <w:p>
      <w:pPr>
        <w:spacing w:before="40" w:after="40"/>
      </w:pPr>
      <w:r>
        <w:rPr>
          <w:color w:val="0070C0"/>
        </w:rPr>
        <w:t>──────────────────────────────────────────────</w:t>
      </w:r>
    </w:p>
    <w:p>
      <w:pPr>
        <w:pStyle w:val="Heading1"/>
      </w:pPr>
      <w:r>
        <w:t>Technical Skills</w:t>
      </w:r>
    </w:p>
    <w:p>
      <w:r>
        <w:t>Python | SQL | C++ | TensorFlow | PyTorch | LangChain | Streamlit | ChromaDB | PowerBI | Git</w:t>
      </w:r>
    </w:p>
    <w:p>
      <w:pPr>
        <w:spacing w:before="40" w:after="40"/>
      </w:pPr>
      <w:r>
        <w:rPr>
          <w:color w:val="0070C0"/>
        </w:rPr>
        <w:t>──────────────────────────────────────────────</w:t>
      </w:r>
    </w:p>
    <w:p>
      <w:pPr>
        <w:pStyle w:val="Heading1"/>
      </w:pPr>
      <w:r>
        <w:t>Soft Skills</w:t>
      </w:r>
    </w:p>
    <w:p>
      <w:r>
        <w:t>Communication | Adaptability | Problem-Solving | Teamwork | Leadership</w:t>
      </w:r>
    </w:p>
    <w:p>
      <w:pPr>
        <w:spacing w:before="40" w:after="40"/>
      </w:pPr>
      <w:r>
        <w:rPr>
          <w:color w:val="0070C0"/>
        </w:rPr>
        <w:t>──────────────────────────────────────────────</w:t>
      </w:r>
    </w:p>
    <w:p>
      <w:pPr>
        <w:pStyle w:val="Heading1"/>
      </w:pPr>
      <w:r>
        <w:t>Projects</w:t>
      </w:r>
    </w:p>
    <w:p>
      <w:pPr>
        <w:pStyle w:val="Heading3"/>
      </w:pPr>
      <w:r>
        <w:t>ElysiumAI (https://github.com/Kushagracse2803/ElysiumAI)</w:t>
      </w:r>
    </w:p>
    <w:p>
      <w:pPr>
        <w:pStyle w:val="ListBullet"/>
      </w:pPr>
      <w:r>
        <w:t>* ElysiumAI is an open-source, Python-based chatbot framework utilizing natural language processing and machine learning for human-like conversations.</w:t>
      </w:r>
    </w:p>
    <w:p>
      <w:pPr>
        <w:pStyle w:val="ListBullet"/>
      </w:pPr>
      <w:r>
        <w:t>* The project integrates with various APIs and services, enabling developers to build and deploy AI-powered chatbots for diverse applications and industries.</w:t>
      </w:r>
    </w:p>
    <w:p>
      <w:pPr>
        <w:pStyle w:val="Heading3"/>
      </w:pPr>
      <w:r>
        <w:t>ml_algos (https://github.com/Kavisha880/ml_algos)</w:t>
      </w:r>
    </w:p>
    <w:p>
      <w:pPr>
        <w:pStyle w:val="ListBullet"/>
      </w:pPr>
      <w:r>
        <w:t>* Implemented various machine learning algorithms, including linear regression, logistic regression, and decision trees, to solve real-world problems.</w:t>
      </w:r>
    </w:p>
    <w:p>
      <w:pPr>
        <w:pStyle w:val="ListBullet"/>
      </w:pPr>
      <w:r>
        <w:t>* Utilized Python and popular libraries like scikit-learn and TensorFlow to develop and deploy the algorithms, ensuring efficiency and scalability.</w:t>
      </w:r>
    </w:p>
    <w:p>
      <w:pPr>
        <w:pStyle w:val="Heading3"/>
      </w:pPr>
      <w:r>
        <w:t>movie_recommendation_system_project (https://github.com/Kavisha880/movie_recommendation_system_project)</w:t>
      </w:r>
    </w:p>
    <w:p>
      <w:pPr>
        <w:pStyle w:val="ListBullet"/>
      </w:pPr>
      <w:r>
        <w:t>* Utilizes collaborative filtering and content-based filtering to suggest movies based on user preferences and ratings.</w:t>
      </w:r>
    </w:p>
    <w:p>
      <w:pPr>
        <w:pStyle w:val="ListBullet"/>
      </w:pPr>
      <w:r>
        <w:t>* Built using Python, with libraries such as Pandas, NumPy, and Scikit-learn, to analyze user data and generate personalized movie recommendations.</w:t>
      </w:r>
    </w:p>
    <w:p>
      <w:pPr>
        <w:spacing w:before="40" w:after="40"/>
      </w:pPr>
      <w:r>
        <w:rPr>
          <w:color w:val="0070C0"/>
        </w:rPr>
        <w:t>──────────────────────────────────────────────</w:t>
      </w:r>
    </w:p>
    <w:p>
      <w:pPr>
        <w:pStyle w:val="Heading1"/>
      </w:pPr>
      <w:r>
        <w:t>Achievements</w:t>
      </w:r>
    </w:p>
    <w:p>
      <w:r>
        <w:t>• Solved 300+ problems on LeetCode, improving algorithmic thinking.</w:t>
        <w:br/>
        <w:t>• 5★ Python programmer on HackerRank.</w:t>
        <w:br/>
        <w:t>• Principal’s Excellence Award for AI/ML project presentation (2024).</w:t>
        <w:br/>
        <w:t>• Contributed to multiple open-source projects on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40" w:before="0" w:line="240" w:lineRule="exact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before="0" w:after="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